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08" w:rsidRDefault="00820CF0">
      <w:pPr>
        <w:pStyle w:val="Title"/>
      </w:pPr>
      <w:r>
        <w:t>SATHISH V</w:t>
      </w:r>
    </w:p>
    <w:p w:rsidR="000C5F08" w:rsidRDefault="00820CF0">
      <w:r>
        <w:t>Aspiring Cloud &amp; DevOps Engineer | AWS | Linux | Python | Docker | Cloud Deployments</w:t>
      </w:r>
    </w:p>
    <w:p w:rsidR="000C5F08" w:rsidRDefault="00820CF0">
      <w:r>
        <w:t>Coimbatore – 641033</w:t>
      </w:r>
    </w:p>
    <w:p w:rsidR="000C5F08" w:rsidRDefault="00820CF0">
      <w:r>
        <w:t>📞 +91 7708141137 | ✉️ work.sathishv@gmail.com | GitHub: github.com/SATHISH-DYZ</w:t>
      </w:r>
    </w:p>
    <w:p w:rsidR="000C5F08" w:rsidRDefault="00820CF0">
      <w:pPr>
        <w:pStyle w:val="Heading1"/>
      </w:pPr>
      <w:r>
        <w:t>Career Objective</w:t>
      </w:r>
    </w:p>
    <w:p w:rsidR="000C5F08" w:rsidRDefault="00820CF0">
      <w:r>
        <w:t>Aspiring Cloud &amp; DevOps Engineer with hands-on experience in AWS, Linux, Docker, and Python scripting. Skilled in automation, containerization, and version control using Git. Seeking an entry-level role to contribute to cloud infrastructure and DevOps workflows.</w:t>
      </w:r>
    </w:p>
    <w:p w:rsidR="000C5F08" w:rsidRDefault="00820CF0">
      <w:pPr>
        <w:pStyle w:val="Heading1"/>
      </w:pPr>
      <w:r>
        <w:t>Education</w:t>
      </w:r>
    </w:p>
    <w:p w:rsidR="000C5F08" w:rsidRDefault="00820CF0">
      <w:r>
        <w:rPr>
          <w:b/>
        </w:rPr>
        <w:t>M.Sc. Software Systems</w:t>
      </w:r>
      <w:r>
        <w:t xml:space="preserve"> — Sri Krishna Arts and Science College (2021 – 2026) (Expected)</w:t>
      </w:r>
      <w:r>
        <w:br/>
        <w:t>CGPA: 7.6</w:t>
      </w:r>
      <w:r>
        <w:br/>
        <w:t>HSC (+2) — Thiyagi NG Ramaswamy Memorial HSS, Varadharajapuram (2019 – 2021)</w:t>
      </w:r>
      <w:r>
        <w:br/>
        <w:t>Percentage: 73%</w:t>
      </w:r>
      <w:r>
        <w:br/>
        <w:t>SSLC — Thiyagi NG Ramaswamy Memorial HSS (2018 – 2019)</w:t>
      </w:r>
    </w:p>
    <w:p w:rsidR="000C5F08" w:rsidRDefault="00820CF0">
      <w:pPr>
        <w:pStyle w:val="Heading1"/>
      </w:pPr>
      <w:r>
        <w:t>Work Experience</w:t>
      </w:r>
    </w:p>
    <w:p w:rsidR="000C5F08" w:rsidRDefault="00820CF0">
      <w:r>
        <w:rPr>
          <w:b/>
        </w:rPr>
        <w:t>Intern – Trioticz, Coimbatore (June 2024 – Nov 2024)</w:t>
      </w:r>
    </w:p>
    <w:p w:rsidR="000C5F08" w:rsidRDefault="00820CF0">
      <w:pPr>
        <w:pStyle w:val="Heading1"/>
      </w:pPr>
      <w:r>
        <w:t>Projects</w:t>
      </w:r>
    </w:p>
    <w:p w:rsidR="000C5F08" w:rsidRDefault="00820CF0">
      <w:r>
        <w:rPr>
          <w:b/>
        </w:rPr>
        <w:t>Bitcoin Price Tracker</w:t>
      </w:r>
      <w:r>
        <w:rPr>
          <w:b/>
        </w:rPr>
        <w:br/>
      </w:r>
      <w:r>
        <w:t>• Built a web-based tracker using React JS, Tailwind CSS, and TypeScript with real-time API integration.</w:t>
      </w:r>
      <w:r>
        <w:br/>
        <w:t>• Containerized the application using Docker and deployed it on AWS EC2 with Nginx for scalable hosting.</w:t>
      </w:r>
      <w:r>
        <w:br/>
        <w:t>• Configured security groups, port mappings, and restart policies for reliable cloud deployment.</w:t>
      </w:r>
      <w:r>
        <w:br/>
      </w:r>
      <w:r>
        <w:br/>
      </w:r>
    </w:p>
    <w:p w:rsidR="000C5F08" w:rsidRDefault="00820CF0">
      <w:r>
        <w:rPr>
          <w:b/>
        </w:rPr>
        <w:t>Stress Analysis Using Machine Learning</w:t>
      </w:r>
      <w:r>
        <w:rPr>
          <w:b/>
        </w:rPr>
        <w:br/>
      </w:r>
      <w:r>
        <w:t>• Developed a machine learning model using Python (TensorFlow, Keras).</w:t>
      </w:r>
      <w:r>
        <w:br/>
        <w:t>• Focused on data preprocessing, training, and evaluation.</w:t>
      </w:r>
      <w:r>
        <w:br/>
        <w:t>• Packaged the model into a Docker container for consistent runtime environments.</w:t>
      </w:r>
    </w:p>
    <w:p w:rsidR="000C5F08" w:rsidRDefault="00820CF0">
      <w:pPr>
        <w:pStyle w:val="Heading1"/>
      </w:pPr>
      <w:r>
        <w:lastRenderedPageBreak/>
        <w:t>Certifications</w:t>
      </w:r>
    </w:p>
    <w:p w:rsidR="000C5F08" w:rsidRDefault="00820CF0">
      <w:r>
        <w:t>• AWS Certified Cloud Practitioner – GeeksforGeeks</w:t>
      </w:r>
      <w:r>
        <w:br/>
        <w:t>• DevOps Beginner to Advanced – Udemy</w:t>
      </w:r>
      <w:r>
        <w:br/>
        <w:t>• Python Full Course – GeeksforGeeks</w:t>
      </w:r>
      <w:r>
        <w:br/>
        <w:t>• Java &amp; Python – IIT Spoken Tutorial</w:t>
      </w:r>
    </w:p>
    <w:p w:rsidR="000C5F08" w:rsidRDefault="00820CF0">
      <w:pPr>
        <w:pStyle w:val="Heading1"/>
      </w:pPr>
      <w:r>
        <w:t>Key Technical Skills</w:t>
      </w:r>
    </w:p>
    <w:p w:rsidR="000C5F08" w:rsidRDefault="00820CF0">
      <w:r>
        <w:t>• Cloud: AWS (EC2, S3, IAM, VPC, CloudWatch, Lambda</w:t>
      </w:r>
      <w:r w:rsidR="009D4DC1">
        <w:t>,RSD</w:t>
      </w:r>
      <w:bookmarkStart w:id="0" w:name="_GoBack"/>
      <w:bookmarkEnd w:id="0"/>
      <w:r>
        <w:t>)</w:t>
      </w:r>
      <w:r>
        <w:br/>
        <w:t>• Containerization: Docker (containerization, images, Dockerfile, deployments)</w:t>
      </w:r>
      <w:r>
        <w:br/>
        <w:t>• Programming &amp; Scripting: Python (pandas, NumPy, TensorFlow, Keras), Bash</w:t>
      </w:r>
      <w:r>
        <w:br/>
        <w:t>• Version Control: Git, GitHub</w:t>
      </w:r>
      <w:r>
        <w:br/>
        <w:t>• Databases &amp; ETL: SQL (SELECT, JOIN, GROUP BY), CSV handling, data cleaning</w:t>
      </w:r>
      <w:r>
        <w:br/>
        <w:t>• Networking: IPv4 addressing, subnetting, VPC configuration, Load Balancing</w:t>
      </w:r>
      <w:r>
        <w:br/>
        <w:t>• OS &amp; Tools: Linux (CLI, shell scripting), VS Code</w:t>
      </w:r>
    </w:p>
    <w:p w:rsidR="000C5F08" w:rsidRDefault="00820CF0">
      <w:pPr>
        <w:pStyle w:val="Heading1"/>
      </w:pPr>
      <w:r>
        <w:t>Achievements</w:t>
      </w:r>
    </w:p>
    <w:p w:rsidR="000C5F08" w:rsidRDefault="00820CF0">
      <w:r>
        <w:t>• Presented: “Stress Analysis using ML” – Sri Ramakrishna Arts and Science College</w:t>
      </w:r>
      <w:r>
        <w:br/>
        <w:t>• 2nd Prize – TechnoFest Quiz</w:t>
      </w:r>
      <w:r>
        <w:br/>
        <w:t>• State Runner-Up – Throwball (Republic Day Games)</w:t>
      </w:r>
    </w:p>
    <w:p w:rsidR="000C5F08" w:rsidRDefault="00820CF0">
      <w:pPr>
        <w:pStyle w:val="Heading1"/>
      </w:pPr>
      <w:r>
        <w:t>Languages</w:t>
      </w:r>
    </w:p>
    <w:p w:rsidR="000C5F08" w:rsidRDefault="00820CF0">
      <w:r>
        <w:t>• Tamil</w:t>
      </w:r>
      <w:r>
        <w:br/>
        <w:t>• English</w:t>
      </w:r>
    </w:p>
    <w:p w:rsidR="000C5F08" w:rsidRDefault="00820CF0">
      <w:pPr>
        <w:pStyle w:val="Heading1"/>
      </w:pPr>
      <w:r>
        <w:t>Hobbies</w:t>
      </w:r>
    </w:p>
    <w:p w:rsidR="000C5F08" w:rsidRDefault="00820CF0">
      <w:r>
        <w:t>• Cycling</w:t>
      </w:r>
      <w:r>
        <w:br/>
        <w:t>• Traveling</w:t>
      </w:r>
      <w:r>
        <w:br/>
        <w:t>• Cricket</w:t>
      </w:r>
    </w:p>
    <w:sectPr w:rsidR="000C5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5F08"/>
    <w:rsid w:val="0015074B"/>
    <w:rsid w:val="0029639D"/>
    <w:rsid w:val="00326F90"/>
    <w:rsid w:val="00820CF0"/>
    <w:rsid w:val="009D4D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15487"/>
  <w14:defaultImageDpi w14:val="300"/>
  <w15:docId w15:val="{A5682E8F-C604-4BBF-8976-65D5C277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83B9C-46E2-415D-BB7A-0688C1D6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</cp:lastModifiedBy>
  <cp:revision>3</cp:revision>
  <dcterms:created xsi:type="dcterms:W3CDTF">2013-12-23T23:15:00Z</dcterms:created>
  <dcterms:modified xsi:type="dcterms:W3CDTF">2025-09-17T14:10:00Z</dcterms:modified>
  <cp:category/>
</cp:coreProperties>
</file>